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sample Word document created with Python.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